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0853" w14:textId="3764E559" w:rsidR="00D32825" w:rsidRDefault="00013260">
      <w:pPr>
        <w:pStyle w:val="Title"/>
      </w:pPr>
      <w:r>
        <w:t>N-Queens Problem with Dynamic board</w:t>
      </w:r>
    </w:p>
    <w:p w14:paraId="6F7D5AB6" w14:textId="18F4A4D3" w:rsidR="00D32825" w:rsidRDefault="00013260">
      <w:pPr>
        <w:pStyle w:val="Heading1"/>
      </w:pPr>
      <w:r>
        <w:t>Objective</w:t>
      </w:r>
    </w:p>
    <w:p w14:paraId="370DF8C5" w14:textId="208C537D" w:rsidR="00D32825" w:rsidRDefault="00013260">
      <w:r>
        <w:t>The objective of this task is to solve the N-Queens problem using backtracking in Python. The goal is to place N queens on an N×N chessboard such that no two queens attack each other.</w:t>
      </w:r>
    </w:p>
    <w:p w14:paraId="2E0D72C3" w14:textId="13618B0B" w:rsidR="00D32825" w:rsidRDefault="00013260">
      <w:pPr>
        <w:pStyle w:val="Heading1"/>
      </w:pPr>
      <w:r>
        <w:t>Algorithm Overview</w:t>
      </w:r>
    </w:p>
    <w:p w14:paraId="54F86A78" w14:textId="25CCD4F0" w:rsidR="00D32825" w:rsidRDefault="00013260">
      <w:r>
        <w:t xml:space="preserve">The backtracking </w:t>
      </w:r>
      <w:r>
        <w:t>algorithm attempts to place a queen in each row while ensuring that the current placement does not result in any conflicts with previously placed queens. Conflicts are checked along columns and both diagonals. If a valid position is found, the algorithm mo</w:t>
      </w:r>
      <w:r>
        <w:t>ves to the next row. If no valid position exists in the current row, it backtracks to the previous row to try a new position.</w:t>
      </w:r>
    </w:p>
    <w:p w14:paraId="5919704F" w14:textId="798A48A7" w:rsidR="00D32825" w:rsidRDefault="00013260">
      <w:pPr>
        <w:pStyle w:val="Heading1"/>
      </w:pPr>
      <w:r>
        <w:t>Python Code</w:t>
      </w:r>
    </w:p>
    <w:p w14:paraId="3FF6640F" w14:textId="3E11D09B" w:rsidR="00D32825" w:rsidRDefault="00013260">
      <w:r>
        <w:rPr>
          <w:noProof/>
        </w:rPr>
        <w:drawing>
          <wp:anchor distT="0" distB="0" distL="114300" distR="114300" simplePos="0" relativeHeight="251658752" behindDoc="0" locked="0" layoutInCell="1" allowOverlap="1" wp14:anchorId="0F1BB8A7" wp14:editId="401879DB">
            <wp:simplePos x="0" y="0"/>
            <wp:positionH relativeFrom="column">
              <wp:posOffset>-161925</wp:posOffset>
            </wp:positionH>
            <wp:positionV relativeFrom="paragraph">
              <wp:posOffset>601980</wp:posOffset>
            </wp:positionV>
            <wp:extent cx="5486400" cy="3581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>Here the complete code for the n-</w:t>
      </w:r>
      <w:proofErr w:type="gramStart"/>
      <w:r>
        <w:t>queens</w:t>
      </w:r>
      <w:proofErr w:type="gramEnd"/>
      <w:r>
        <w:t xml:space="preserve"> solutions</w:t>
      </w:r>
    </w:p>
    <w:p w14:paraId="6A6979B9" w14:textId="3EF28663" w:rsidR="00013260" w:rsidRDefault="00013260"/>
    <w:p w14:paraId="791A654B" w14:textId="49A55997" w:rsidR="00013260" w:rsidRDefault="00013260">
      <w:r>
        <w:rPr>
          <w:noProof/>
        </w:rPr>
        <w:lastRenderedPageBreak/>
        <w:drawing>
          <wp:inline distT="0" distB="0" distL="0" distR="0" wp14:anchorId="676AD1DE" wp14:editId="4790E2B8">
            <wp:extent cx="5486400" cy="449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C16" w14:textId="77777777" w:rsidR="00D32825" w:rsidRDefault="00013260">
      <w:pPr>
        <w:pStyle w:val="Heading1"/>
      </w:pPr>
      <w:r>
        <w:t>Step-by-Step Explanation</w:t>
      </w:r>
    </w:p>
    <w:p w14:paraId="3629A7D4" w14:textId="77777777" w:rsidR="00D32825" w:rsidRDefault="00013260">
      <w:r>
        <w:t>The code defines helper functions to check</w:t>
      </w:r>
      <w:r>
        <w:t xml:space="preserve"> if a position is safe for a queen, places queens row by row, and uses recursion with backtracking to explore all valid arrangements. Once a valid board configuration is found, it is stored as a solution.</w:t>
      </w:r>
    </w:p>
    <w:p w14:paraId="77182FC7" w14:textId="77777777" w:rsidR="00D32825" w:rsidRDefault="00013260">
      <w:pPr>
        <w:pStyle w:val="Heading1"/>
      </w:pPr>
      <w:r>
        <w:t>Sample Output</w:t>
      </w:r>
    </w:p>
    <w:p w14:paraId="75EDD53C" w14:textId="7CEB614C" w:rsidR="00D32825" w:rsidRDefault="00013260">
      <w:r>
        <w:t xml:space="preserve">The function </w:t>
      </w:r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>3</w:t>
      </w:r>
      <w:r>
        <w:t>) prints all v</w:t>
      </w:r>
      <w:r>
        <w:t>alid 5x5 board arrangements with 5 queens such that no queens threaten each other.</w:t>
      </w:r>
      <w:r>
        <w:br/>
        <w:t>It also displays the total number of such valid arrangements.</w:t>
      </w:r>
    </w:p>
    <w:p w14:paraId="6D0090C6" w14:textId="07380BC9" w:rsidR="00013260" w:rsidRDefault="00013260">
      <w:r>
        <w:rPr>
          <w:noProof/>
        </w:rPr>
        <w:lastRenderedPageBreak/>
        <w:drawing>
          <wp:inline distT="0" distB="0" distL="0" distR="0" wp14:anchorId="0C28D698" wp14:editId="15BD3E04">
            <wp:extent cx="44672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1A4706" w14:textId="77777777" w:rsidR="00D32825" w:rsidRDefault="00013260">
      <w:pPr>
        <w:pStyle w:val="Heading1"/>
      </w:pPr>
      <w:r>
        <w:t>Conclusion</w:t>
      </w:r>
    </w:p>
    <w:p w14:paraId="4B237E21" w14:textId="77777777" w:rsidR="00D32825" w:rsidRDefault="00013260">
      <w:r>
        <w:t>The N-Queens problem illustrates the power of recursion and backtracking in solving complex combinat</w:t>
      </w:r>
      <w:r>
        <w:t>orial problems. This Python implementation successfully demonstrates how to explore and validate board configurations using these techniques.</w:t>
      </w:r>
    </w:p>
    <w:sectPr w:rsidR="00D32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60"/>
    <w:rsid w:val="00034616"/>
    <w:rsid w:val="0006063C"/>
    <w:rsid w:val="0015074B"/>
    <w:rsid w:val="0029639D"/>
    <w:rsid w:val="00326F90"/>
    <w:rsid w:val="00AA1D8D"/>
    <w:rsid w:val="00B47730"/>
    <w:rsid w:val="00CB0664"/>
    <w:rsid w:val="00D32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1D50"/>
  <w14:defaultImageDpi w14:val="300"/>
  <w15:docId w15:val="{E790492F-E845-43E2-BB47-B8FE892D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565F89-504D-474B-B5A8-F6EC2C7D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2025-05-07T13:31:00Z</dcterms:modified>
  <cp:category/>
</cp:coreProperties>
</file>