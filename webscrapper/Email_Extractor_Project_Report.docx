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3D84" w14:textId="77777777" w:rsidR="00635ED8" w:rsidRDefault="00963207">
      <w:pPr>
        <w:pStyle w:val="Title"/>
      </w:pPr>
      <w:r>
        <w:t>Email Extractor Web App</w:t>
      </w:r>
    </w:p>
    <w:p w14:paraId="38CCB823" w14:textId="77777777" w:rsidR="00635ED8" w:rsidRDefault="00963207">
      <w:pPr>
        <w:pStyle w:val="Heading1"/>
      </w:pPr>
      <w:r>
        <w:t>1. Project Overview</w:t>
      </w:r>
    </w:p>
    <w:p w14:paraId="20C0DF9F" w14:textId="77777777" w:rsidR="00635ED8" w:rsidRDefault="00963207">
      <w:r>
        <w:t xml:space="preserve">This Python Flask web application allows users to input a company name and website URL. It scrapes the given URL for email addresses using BeautifulSoup and regular expressions. The extracted emails are </w:t>
      </w:r>
      <w:r>
        <w:t>displayed on the page and stored in a local CSV file for record-keeping.</w:t>
      </w:r>
    </w:p>
    <w:p w14:paraId="224FA67D" w14:textId="77777777" w:rsidR="00635ED8" w:rsidRDefault="00963207">
      <w:pPr>
        <w:pStyle w:val="Heading1"/>
      </w:pPr>
      <w:r>
        <w:t>2. Technologies Used</w:t>
      </w:r>
    </w:p>
    <w:p w14:paraId="64B2C713" w14:textId="77777777" w:rsidR="00635ED8" w:rsidRDefault="00963207">
      <w:r>
        <w:t>• Python 3</w:t>
      </w:r>
    </w:p>
    <w:p w14:paraId="398C108D" w14:textId="77777777" w:rsidR="00635ED8" w:rsidRDefault="00963207">
      <w:r>
        <w:t>• Flask (web framework)</w:t>
      </w:r>
    </w:p>
    <w:p w14:paraId="4D63B33C" w14:textId="77777777" w:rsidR="00635ED8" w:rsidRDefault="00963207">
      <w:r>
        <w:t>• BeautifulSoup4 (HTML parsing)</w:t>
      </w:r>
    </w:p>
    <w:p w14:paraId="04DFDF9D" w14:textId="77777777" w:rsidR="00635ED8" w:rsidRDefault="00963207">
      <w:r>
        <w:t>• requests (HTTP client)</w:t>
      </w:r>
    </w:p>
    <w:p w14:paraId="1B924335" w14:textId="77777777" w:rsidR="00635ED8" w:rsidRDefault="00963207">
      <w:r>
        <w:t>• re (regex for email extraction)</w:t>
      </w:r>
    </w:p>
    <w:p w14:paraId="5529126F" w14:textId="5FB3BF68" w:rsidR="00635ED8" w:rsidRDefault="00963207">
      <w:r>
        <w:t>• python-docx (for this report)</w:t>
      </w:r>
    </w:p>
    <w:p w14:paraId="0DC2E235" w14:textId="20F8B733" w:rsidR="008018FC" w:rsidRDefault="008018FC">
      <w:r>
        <w:rPr>
          <w:noProof/>
        </w:rPr>
        <w:drawing>
          <wp:inline distT="0" distB="0" distL="0" distR="0" wp14:anchorId="0098EC55" wp14:editId="05AF3354">
            <wp:extent cx="43148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FF6C" w14:textId="77777777" w:rsidR="00635ED8" w:rsidRDefault="00963207">
      <w:pPr>
        <w:pStyle w:val="Heading1"/>
      </w:pPr>
      <w:r>
        <w:t>3. H</w:t>
      </w:r>
      <w:r>
        <w:t>ow It Works</w:t>
      </w:r>
    </w:p>
    <w:p w14:paraId="71B79691" w14:textId="77777777" w:rsidR="00635ED8" w:rsidRDefault="00963207">
      <w:r>
        <w:t>1. User enters a company name and website URL.</w:t>
      </w:r>
    </w:p>
    <w:p w14:paraId="2B182BB1" w14:textId="77777777" w:rsidR="00635ED8" w:rsidRDefault="00963207">
      <w:r>
        <w:t>2. Flask routes the request to the backend.</w:t>
      </w:r>
    </w:p>
    <w:p w14:paraId="5950F83F" w14:textId="77777777" w:rsidR="00635ED8" w:rsidRDefault="00963207">
      <w:r>
        <w:t>3. The backend uses requests + BeautifulSoup to get the page text.</w:t>
      </w:r>
    </w:p>
    <w:p w14:paraId="125065A7" w14:textId="77777777" w:rsidR="00635ED8" w:rsidRDefault="00963207">
      <w:r>
        <w:t>4. Emails are extracted using a regex pattern.</w:t>
      </w:r>
    </w:p>
    <w:p w14:paraId="31586633" w14:textId="2D50C4B5" w:rsidR="00635ED8" w:rsidRDefault="00963207">
      <w:r>
        <w:t>5. Results are shown on the page and sa</w:t>
      </w:r>
      <w:r>
        <w:t>ved to `db2.csv`.</w:t>
      </w:r>
    </w:p>
    <w:p w14:paraId="0E9712A8" w14:textId="31163620" w:rsidR="008018FC" w:rsidRDefault="00963207">
      <w:r>
        <w:rPr>
          <w:noProof/>
        </w:rPr>
        <w:lastRenderedPageBreak/>
        <w:drawing>
          <wp:inline distT="0" distB="0" distL="0" distR="0" wp14:anchorId="34EC75AA" wp14:editId="3A9BC3EE">
            <wp:extent cx="54864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273441" w14:textId="6F5D614D" w:rsidR="00963207" w:rsidRDefault="00963207">
      <w:r>
        <w:rPr>
          <w:noProof/>
        </w:rPr>
        <w:drawing>
          <wp:inline distT="0" distB="0" distL="0" distR="0" wp14:anchorId="6C6AC945" wp14:editId="57B85779">
            <wp:extent cx="5248275" cy="476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04AA" w14:textId="77777777" w:rsidR="00635ED8" w:rsidRDefault="00963207">
      <w:pPr>
        <w:pStyle w:val="Heading1"/>
      </w:pPr>
      <w:r>
        <w:lastRenderedPageBreak/>
        <w:t>5. Email Extraction Logic</w:t>
      </w:r>
    </w:p>
    <w:p w14:paraId="54B6CD84" w14:textId="77777777" w:rsidR="00635ED8" w:rsidRDefault="00963207">
      <w:r>
        <w:t>A regular expression</w:t>
      </w:r>
      <w:r>
        <w:t xml:space="preserve"> is used to match email patterns in the HTML:</w:t>
      </w:r>
    </w:p>
    <w:p w14:paraId="03F7200B" w14:textId="77777777" w:rsidR="00635ED8" w:rsidRDefault="00963207">
      <w:pPr>
        <w:pStyle w:val="IntenseQuote"/>
      </w:pPr>
      <w:r>
        <w:t>[a-zA-Z0-9._%+-]+@[a-zA-Z0-9.-]+\.[a-zA-Z]{2,}</w:t>
      </w:r>
    </w:p>
    <w:sectPr w:rsidR="00635E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5ED8"/>
    <w:rsid w:val="008018FC"/>
    <w:rsid w:val="009632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E47C1"/>
  <w14:defaultImageDpi w14:val="300"/>
  <w15:docId w15:val="{4BE10DC1-72CE-4990-8503-DC2863E3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AB6198-0F52-4D13-9AA9-FD069D4A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Junaid</cp:lastModifiedBy>
  <cp:revision>2</cp:revision>
  <dcterms:created xsi:type="dcterms:W3CDTF">2013-12-23T23:15:00Z</dcterms:created>
  <dcterms:modified xsi:type="dcterms:W3CDTF">2025-05-09T14:50:00Z</dcterms:modified>
  <cp:category/>
</cp:coreProperties>
</file>