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50CAE" w14:textId="4DFE28F9" w:rsidR="001A0B0B" w:rsidRDefault="00C8527D">
      <w:pPr>
        <w:pStyle w:val="Title"/>
      </w:pPr>
      <w:r>
        <w:t>Useless Fun Fac</w:t>
      </w:r>
      <w:r w:rsidR="003E2412">
        <w:t xml:space="preserve">t App </w:t>
      </w:r>
    </w:p>
    <w:p w14:paraId="3EB45736" w14:textId="7F371534" w:rsidR="001A0B0B" w:rsidRDefault="00C8527D">
      <w:pPr>
        <w:pStyle w:val="Heading1"/>
      </w:pPr>
      <w:r>
        <w:t>Objective</w:t>
      </w:r>
    </w:p>
    <w:p w14:paraId="278290F4" w14:textId="5C1C79EB" w:rsidR="001A0B0B" w:rsidRDefault="00C8527D">
      <w:r>
        <w:t>The objective of this project is to develop a light-hearted and engaging web application that provides users with random fun facts and humorous advice, as well as the ability to submit their own fun facts.</w:t>
      </w:r>
    </w:p>
    <w:p w14:paraId="56FFAE6A" w14:textId="711288E0" w:rsidR="001A0B0B" w:rsidRDefault="00C8527D">
      <w:pPr>
        <w:pStyle w:val="Heading1"/>
      </w:pPr>
      <w:r>
        <w:t>Project Overview</w:t>
      </w:r>
    </w:p>
    <w:p w14:paraId="29D3072E" w14:textId="0681CEE0" w:rsidR="001A0B0B" w:rsidRDefault="00C8527D">
      <w:r>
        <w:t>This web application is built using the Flask framework for the backend</w:t>
      </w:r>
      <w:r w:rsidR="003E2412">
        <w:t>.</w:t>
      </w:r>
      <w:r>
        <w:t xml:space="preserve"> It displays a "Fact of the Day", a random fun fact, and a piece of advice. Users can also submit new fun facts, which are added to the existing collection dynamically.</w:t>
      </w:r>
    </w:p>
    <w:p w14:paraId="1FC72E0E" w14:textId="4279DD11" w:rsidR="001A0B0B" w:rsidRDefault="00C8527D">
      <w:pPr>
        <w:pStyle w:val="Heading1"/>
      </w:pPr>
      <w:r>
        <w:t>Technology Stack</w:t>
      </w:r>
    </w:p>
    <w:p w14:paraId="373E875C" w14:textId="6D2C0967" w:rsidR="001A0B0B" w:rsidRDefault="00C8527D">
      <w:r>
        <w:t xml:space="preserve">• </w:t>
      </w:r>
      <w:r w:rsidR="00DE02A4">
        <w:t>import random</w:t>
      </w:r>
      <w:bookmarkStart w:id="0" w:name="_GoBack"/>
      <w:bookmarkEnd w:id="0"/>
      <w:r>
        <w:br/>
        <w:t>•</w:t>
      </w:r>
      <w:r w:rsidR="00DE02A4">
        <w:t xml:space="preserve"> import datetime</w:t>
      </w:r>
    </w:p>
    <w:p w14:paraId="74DB97B4" w14:textId="4CA65B29" w:rsidR="001A0B0B" w:rsidRDefault="00C8527D">
      <w:pPr>
        <w:pStyle w:val="Heading1"/>
      </w:pPr>
      <w:r>
        <w:t>Backend Python Code (app.py)</w:t>
      </w:r>
    </w:p>
    <w:p w14:paraId="2757D8F1" w14:textId="32519C0D" w:rsidR="00C8527D" w:rsidRDefault="00C8527D">
      <w:r>
        <w:rPr>
          <w:noProof/>
        </w:rPr>
        <w:drawing>
          <wp:anchor distT="0" distB="0" distL="114300" distR="114300" simplePos="0" relativeHeight="251654144" behindDoc="0" locked="0" layoutInCell="1" allowOverlap="1" wp14:anchorId="5CA723E1" wp14:editId="762A4B58">
            <wp:simplePos x="0" y="0"/>
            <wp:positionH relativeFrom="column">
              <wp:posOffset>-323850</wp:posOffset>
            </wp:positionH>
            <wp:positionV relativeFrom="paragraph">
              <wp:posOffset>1092200</wp:posOffset>
            </wp:positionV>
            <wp:extent cx="5486400" cy="20002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br/>
        <w:t>app.py highlight</w:t>
      </w:r>
      <w:r>
        <w:br/>
        <w:t>1. Randomly select and return a fun fact and advice.</w:t>
      </w:r>
      <w:r>
        <w:br/>
        <w:t>2. Provide 'fact of the day' based on calendar day.</w:t>
      </w:r>
    </w:p>
    <w:p w14:paraId="25749496" w14:textId="1FABF2E6" w:rsidR="00C8527D" w:rsidRDefault="00C8527D"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68965147" wp14:editId="4627AEBC">
            <wp:simplePos x="0" y="0"/>
            <wp:positionH relativeFrom="column">
              <wp:posOffset>0</wp:posOffset>
            </wp:positionH>
            <wp:positionV relativeFrom="paragraph">
              <wp:posOffset>4295775</wp:posOffset>
            </wp:positionV>
            <wp:extent cx="5486400" cy="33528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04D4E24" wp14:editId="2B5C8E0A">
            <wp:extent cx="5486400" cy="4043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5576" w14:textId="37CF1D83" w:rsidR="001A0B0B" w:rsidRDefault="00C8527D">
      <w:r>
        <w:br/>
      </w:r>
    </w:p>
    <w:p w14:paraId="1E3416F5" w14:textId="7E4CCD43" w:rsidR="001A0B0B" w:rsidRDefault="00C8527D">
      <w:pPr>
        <w:pStyle w:val="Heading1"/>
      </w:pPr>
      <w:r>
        <w:lastRenderedPageBreak/>
        <w:t>Features and Functionality</w:t>
      </w:r>
    </w:p>
    <w:p w14:paraId="4F617392" w14:textId="3089AA9D" w:rsidR="001A0B0B" w:rsidRDefault="00C8527D">
      <w:r>
        <w:t>• Show daily and random fun facts and advice</w:t>
      </w:r>
      <w:r>
        <w:br/>
        <w:t>• Accept and store user-submitted fun facts</w:t>
      </w:r>
      <w:r>
        <w:br/>
        <w:t>• Clean and responsive user interface</w:t>
      </w:r>
    </w:p>
    <w:p w14:paraId="689B7537" w14:textId="77777777" w:rsidR="001A0B0B" w:rsidRDefault="00C8527D">
      <w:pPr>
        <w:pStyle w:val="Heading1"/>
      </w:pPr>
      <w:r>
        <w:t>Sample Output</w:t>
      </w:r>
    </w:p>
    <w:p w14:paraId="2EEC9C44" w14:textId="5A0B38AE" w:rsidR="001A0B0B" w:rsidRDefault="00DE02A4">
      <w:r>
        <w:t>Here is the output of the code.</w:t>
      </w:r>
    </w:p>
    <w:p w14:paraId="0CAE0C95" w14:textId="32C3DEFD" w:rsidR="00C8527D" w:rsidRDefault="00DE02A4">
      <w:r>
        <w:rPr>
          <w:noProof/>
        </w:rPr>
        <w:drawing>
          <wp:inline distT="0" distB="0" distL="0" distR="0" wp14:anchorId="1F4E676E" wp14:editId="1DE2A06F">
            <wp:extent cx="4991100" cy="3667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BFDF" w14:textId="40192CCB" w:rsidR="00C8527D" w:rsidRDefault="00C8527D"/>
    <w:p w14:paraId="20D846C2" w14:textId="65836D92" w:rsidR="00C8527D" w:rsidRDefault="00C8527D"/>
    <w:p w14:paraId="4633BC03" w14:textId="77777777" w:rsidR="001A0B0B" w:rsidRDefault="00C8527D">
      <w:pPr>
        <w:pStyle w:val="Heading1"/>
      </w:pPr>
      <w:r>
        <w:t>Conclusion</w:t>
      </w:r>
    </w:p>
    <w:p w14:paraId="49C09ABA" w14:textId="588CFA87" w:rsidR="001A0B0B" w:rsidRDefault="00C8527D">
      <w:r>
        <w:t xml:space="preserve">This Useless Fun Fact App demonstrates </w:t>
      </w:r>
      <w:r w:rsidR="00DE02A4">
        <w:t>how simple code</w:t>
      </w:r>
      <w:r>
        <w:t xml:space="preserve"> can entertain users with random content. It also showcases </w:t>
      </w:r>
      <w:r w:rsidR="00DE02A4">
        <w:t>how random functions works</w:t>
      </w:r>
    </w:p>
    <w:sectPr w:rsidR="001A0B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B0B"/>
    <w:rsid w:val="0029639D"/>
    <w:rsid w:val="00326F90"/>
    <w:rsid w:val="003E2412"/>
    <w:rsid w:val="00AA1D8D"/>
    <w:rsid w:val="00B47730"/>
    <w:rsid w:val="00C8527D"/>
    <w:rsid w:val="00CB0664"/>
    <w:rsid w:val="00DE02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BBAD31"/>
  <w14:defaultImageDpi w14:val="300"/>
  <w15:docId w15:val="{4622FA1E-B593-4112-8B09-A5B2B97D0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8AC64-4E26-4BCA-AAE4-B41EE26CC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Junaid</cp:lastModifiedBy>
  <cp:revision>3</cp:revision>
  <dcterms:created xsi:type="dcterms:W3CDTF">2013-12-23T23:15:00Z</dcterms:created>
  <dcterms:modified xsi:type="dcterms:W3CDTF">2025-05-08T03:15:00Z</dcterms:modified>
  <cp:category/>
</cp:coreProperties>
</file>